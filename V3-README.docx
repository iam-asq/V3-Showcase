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Pixie-Talk – The AI-Powered Storyteller Platform</w:t>
      </w:r>
    </w:p>
    <w:p>
      <w:r>
        <w:t>Pixie-Talk is a full-stack, next-gen AI storytelling web application that allows users to generate engaging animated videos from text or voice prompts using advanced AI models. Built using modern web technologies like Next.js, Tailwind CSS, and Python integrations, Pixie-Talk seamlessly combines AI-powered story generation, image creation, voiceovers, and animation into one cohesive platform.</w:t>
      </w:r>
    </w:p>
    <w:p>
      <w:pPr>
        <w:pStyle w:val="Heading2"/>
      </w:pPr>
      <w:r>
        <w:t>🚀 Features</w:t>
      </w:r>
    </w:p>
    <w:p>
      <w:pPr>
        <w:pStyle w:val="Heading3"/>
      </w:pPr>
      <w:r>
        <w:t>🔊 Input Options</w:t>
      </w:r>
    </w:p>
    <w:p>
      <w:pPr>
        <w:pStyle w:val="ListBullet"/>
      </w:pPr>
      <w:r>
        <w:t>- Text-to-Speech</w:t>
      </w:r>
    </w:p>
    <w:p>
      <w:pPr>
        <w:pStyle w:val="ListBullet"/>
      </w:pPr>
      <w:r>
        <w:t>- Speech-to-Text</w:t>
      </w:r>
    </w:p>
    <w:p>
      <w:pPr>
        <w:pStyle w:val="ListBullet"/>
      </w:pPr>
      <w:r>
        <w:t>- Speech-to-Image</w:t>
      </w:r>
    </w:p>
    <w:p>
      <w:pPr>
        <w:pStyle w:val="ListBullet"/>
      </w:pPr>
      <w:r>
        <w:t>- Text-to-Image</w:t>
      </w:r>
    </w:p>
    <w:p>
      <w:pPr>
        <w:pStyle w:val="ListBullet"/>
      </w:pPr>
      <w:r>
        <w:t>- Image-to-Video Animation</w:t>
      </w:r>
    </w:p>
    <w:p>
      <w:pPr>
        <w:pStyle w:val="ListBullet"/>
      </w:pPr>
      <w:r>
        <w:t>- Text-to-Animation Video Pipeline</w:t>
      </w:r>
    </w:p>
    <w:p>
      <w:pPr>
        <w:pStyle w:val="Heading3"/>
      </w:pPr>
      <w:r>
        <w:t>🎬 Complete AI Storytelling Pipeline</w:t>
      </w:r>
    </w:p>
    <w:p>
      <w:pPr>
        <w:pStyle w:val="ListNumber"/>
      </w:pPr>
      <w:r>
        <w:t>1. Story Generation (Gemini API)</w:t>
      </w:r>
    </w:p>
    <w:p>
      <w:pPr>
        <w:pStyle w:val="ListNumber"/>
      </w:pPr>
      <w:r>
        <w:t>1. Voiceover Creation (Eleven Labs API)</w:t>
      </w:r>
    </w:p>
    <w:p>
      <w:pPr>
        <w:pStyle w:val="ListNumber"/>
      </w:pPr>
      <w:r>
        <w:t>1. Image Generation per Scene (Monster API)</w:t>
      </w:r>
    </w:p>
    <w:p>
      <w:pPr>
        <w:pStyle w:val="ListNumber"/>
      </w:pPr>
      <w:r>
        <w:t>1. Image Animation (Minimax API)</w:t>
      </w:r>
    </w:p>
    <w:p>
      <w:pPr>
        <w:pStyle w:val="ListNumber"/>
      </w:pPr>
      <w:r>
        <w:t>1. Final Video Compilation (FFmpeg)</w:t>
      </w:r>
    </w:p>
    <w:p>
      <w:pPr>
        <w:pStyle w:val="Heading3"/>
      </w:pPr>
      <w:r>
        <w:t>📂 Project Dashboard</w:t>
      </w:r>
    </w:p>
    <w:p>
      <w:pPr>
        <w:pStyle w:val="ListBullet"/>
      </w:pPr>
      <w:r>
        <w:t>- View, edit, or delete saved projects</w:t>
      </w:r>
    </w:p>
    <w:p>
      <w:pPr>
        <w:pStyle w:val="ListBullet"/>
      </w:pPr>
      <w:r>
        <w:t>- Track project statistics and activities</w:t>
      </w:r>
    </w:p>
    <w:p>
      <w:pPr>
        <w:pStyle w:val="ListBullet"/>
      </w:pPr>
      <w:r>
        <w:t>- Share videos via public links or social media</w:t>
      </w:r>
    </w:p>
    <w:p>
      <w:pPr>
        <w:pStyle w:val="Heading3"/>
      </w:pPr>
      <w:r>
        <w:t>🎨 UI &amp; Experience</w:t>
      </w:r>
    </w:p>
    <w:p>
      <w:pPr>
        <w:pStyle w:val="ListBullet"/>
      </w:pPr>
      <w:r>
        <w:t>- Inspired by Leonardo AI, Haiper AI, and Kling AI</w:t>
      </w:r>
    </w:p>
    <w:p>
      <w:pPr>
        <w:pStyle w:val="ListBullet"/>
      </w:pPr>
      <w:r>
        <w:t>- Modern UI with Dark Mode, animated interactions, and gradient UI elements</w:t>
      </w:r>
    </w:p>
    <w:p>
      <w:pPr>
        <w:pStyle w:val="ListBullet"/>
      </w:pPr>
      <w:r>
        <w:t>- Colorful, child-friendly but creative and professional design</w:t>
      </w:r>
    </w:p>
    <w:p>
      <w:pPr>
        <w:pStyle w:val="Heading3"/>
      </w:pPr>
      <w:r>
        <w:t>👤 Authentication</w:t>
      </w:r>
    </w:p>
    <w:p>
      <w:pPr>
        <w:pStyle w:val="ListBullet"/>
      </w:pPr>
      <w:r>
        <w:t>- Simple username/password login (no email)</w:t>
      </w:r>
    </w:p>
    <w:p>
      <w:pPr>
        <w:pStyle w:val="ListBullet"/>
      </w:pPr>
      <w:r>
        <w:t>- Secure sessions with cookie-based authentication</w:t>
      </w:r>
    </w:p>
    <w:p>
      <w:pPr>
        <w:pStyle w:val="ListBullet"/>
      </w:pPr>
      <w:r>
        <w:t>- Personalized user profiles and project histories</w:t>
      </w:r>
    </w:p>
    <w:p>
      <w:pPr>
        <w:pStyle w:val="Heading2"/>
      </w:pPr>
      <w:r>
        <w:t>🧠 Tech Stack</w:t>
      </w:r>
    </w:p>
    <w:p>
      <w:pPr>
        <w:pStyle w:val="Heading3"/>
      </w:pPr>
      <w:r>
        <w:t>🖥 Frontend</w:t>
      </w:r>
    </w:p>
    <w:p>
      <w:pPr>
        <w:pStyle w:val="ListBullet"/>
      </w:pPr>
      <w:r>
        <w:t>- Next.js (App Router, React Server Components)</w:t>
      </w:r>
    </w:p>
    <w:p>
      <w:pPr>
        <w:pStyle w:val="ListBullet"/>
      </w:pPr>
      <w:r>
        <w:t>- Tailwind CSS + shadcn/ui for styling</w:t>
      </w:r>
    </w:p>
    <w:p>
      <w:pPr>
        <w:pStyle w:val="ListBullet"/>
      </w:pPr>
      <w:r>
        <w:t>- Framer Motion for animations</w:t>
      </w:r>
    </w:p>
    <w:p>
      <w:pPr>
        <w:pStyle w:val="Heading3"/>
      </w:pPr>
      <w:r>
        <w:t>⚙️ Backend</w:t>
      </w:r>
    </w:p>
    <w:p>
      <w:pPr>
        <w:pStyle w:val="ListBullet"/>
      </w:pPr>
      <w:r>
        <w:t>- Next.js API Routes</w:t>
      </w:r>
    </w:p>
    <w:p>
      <w:pPr>
        <w:pStyle w:val="ListBullet"/>
      </w:pPr>
      <w:r>
        <w:t>- MongoDB Atlas (user data, stories, assets)</w:t>
      </w:r>
    </w:p>
    <w:p>
      <w:pPr>
        <w:pStyle w:val="ListBullet"/>
      </w:pPr>
      <w:r>
        <w:t>- Python AI Scripts integrated via backend</w:t>
      </w:r>
    </w:p>
    <w:p>
      <w:pPr>
        <w:pStyle w:val="ListBullet"/>
      </w:pPr>
      <w:r>
        <w:t>- FFmpeg for video merging</w:t>
      </w:r>
    </w:p>
    <w:p>
      <w:pPr>
        <w:pStyle w:val="Heading2"/>
      </w:pPr>
      <w:r>
        <w:t>🧩 AI Integrations</w:t>
      </w:r>
    </w:p>
    <w:tbl>
      <w:tblPr>
        <w:tblW w:type="auto" w:w="0"/>
        <w:tblLook w:firstColumn="1" w:firstRow="1" w:lastColumn="0" w:lastRow="0" w:noHBand="0" w:noVBand="1" w:val="04A0"/>
      </w:tblPr>
      <w:tblGrid>
        <w:gridCol w:w="4320"/>
        <w:gridCol w:w="4320"/>
      </w:tblGrid>
      <w:tr>
        <w:tc>
          <w:tcPr>
            <w:tcW w:type="dxa" w:w="4320"/>
          </w:tcPr>
          <w:p>
            <w:r>
              <w:t>Feature</w:t>
            </w:r>
          </w:p>
        </w:tc>
        <w:tc>
          <w:tcPr>
            <w:tcW w:type="dxa" w:w="4320"/>
          </w:tcPr>
          <w:p>
            <w:r>
              <w:t>API Used</w:t>
            </w:r>
          </w:p>
        </w:tc>
      </w:tr>
      <w:tr>
        <w:tc>
          <w:tcPr>
            <w:tcW w:type="dxa" w:w="4320"/>
          </w:tcPr>
          <w:p>
            <w:r>
              <w:t>Story Generation</w:t>
            </w:r>
          </w:p>
        </w:tc>
        <w:tc>
          <w:tcPr>
            <w:tcW w:type="dxa" w:w="4320"/>
          </w:tcPr>
          <w:p>
            <w:r>
              <w:t>Gemini API</w:t>
            </w:r>
          </w:p>
        </w:tc>
      </w:tr>
      <w:tr>
        <w:tc>
          <w:tcPr>
            <w:tcW w:type="dxa" w:w="4320"/>
          </w:tcPr>
          <w:p>
            <w:r>
              <w:t>Voiceover</w:t>
            </w:r>
          </w:p>
        </w:tc>
        <w:tc>
          <w:tcPr>
            <w:tcW w:type="dxa" w:w="4320"/>
          </w:tcPr>
          <w:p>
            <w:r>
              <w:t>Eleven Labs API</w:t>
            </w:r>
          </w:p>
        </w:tc>
      </w:tr>
      <w:tr>
        <w:tc>
          <w:tcPr>
            <w:tcW w:type="dxa" w:w="4320"/>
          </w:tcPr>
          <w:p>
            <w:r>
              <w:t>Image Generation</w:t>
            </w:r>
          </w:p>
        </w:tc>
        <w:tc>
          <w:tcPr>
            <w:tcW w:type="dxa" w:w="4320"/>
          </w:tcPr>
          <w:p>
            <w:r>
              <w:t>Monster API</w:t>
            </w:r>
          </w:p>
        </w:tc>
      </w:tr>
      <w:tr>
        <w:tc>
          <w:tcPr>
            <w:tcW w:type="dxa" w:w="4320"/>
          </w:tcPr>
          <w:p>
            <w:r>
              <w:t>Animation</w:t>
            </w:r>
          </w:p>
        </w:tc>
        <w:tc>
          <w:tcPr>
            <w:tcW w:type="dxa" w:w="4320"/>
          </w:tcPr>
          <w:p>
            <w:r>
              <w:t>Minimax API</w:t>
            </w:r>
          </w:p>
        </w:tc>
      </w:tr>
      <w:tr>
        <w:tc>
          <w:tcPr>
            <w:tcW w:type="dxa" w:w="4320"/>
          </w:tcPr>
          <w:p>
            <w:r>
              <w:t>Video Compilation</w:t>
            </w:r>
          </w:p>
        </w:tc>
        <w:tc>
          <w:tcPr>
            <w:tcW w:type="dxa" w:w="4320"/>
          </w:tcPr>
          <w:p>
            <w:r>
              <w:t>FFmpeg (local)</w:t>
            </w:r>
          </w:p>
        </w:tc>
      </w:tr>
    </w:tbl>
    <w:p>
      <w:pPr>
        <w:pStyle w:val="Heading2"/>
      </w:pPr>
      <w:r>
        <w:t>🛠️ Local Development</w:t>
      </w:r>
    </w:p>
    <w:p>
      <w:pPr>
        <w:pStyle w:val="Heading3"/>
      </w:pPr>
      <w:r>
        <w:t>Clone the Repository</w:t>
      </w:r>
    </w:p>
    <w:p>
      <w:r>
        <w:t>git clone https://github.com/yourusername/pixie-talk.git</w:t>
        <w:br/>
        <w:t>cd pixie-talk</w:t>
      </w:r>
    </w:p>
    <w:p>
      <w:pPr>
        <w:pStyle w:val="Heading3"/>
      </w:pPr>
      <w:r>
        <w:t>Install Dependencies</w:t>
      </w:r>
    </w:p>
    <w:p>
      <w:r>
        <w:t>npm install</w:t>
      </w:r>
    </w:p>
    <w:p>
      <w:pPr>
        <w:pStyle w:val="Heading3"/>
      </w:pPr>
      <w:r>
        <w:t>Set Up Environment Variables</w:t>
      </w:r>
    </w:p>
    <w:p>
      <w:r>
        <w:t>Create a .env.local file in the root directory:</w:t>
        <w:br/>
        <w:br/>
        <w:t>MONGODB_URI=your_mongodb_connection_string</w:t>
        <w:br/>
        <w:t>GEMINI_API_KEY=your_gemini_api_key</w:t>
        <w:br/>
        <w:t>MONSTER_API_KEY=your_monster_api_key</w:t>
        <w:br/>
        <w:t>MINIMAX_API_KEY=your_minimax_api_key</w:t>
        <w:br/>
        <w:t>ELEVEN_LABS_API_KEY=your_eleven_labs_api_key</w:t>
      </w:r>
    </w:p>
    <w:p>
      <w:pPr>
        <w:pStyle w:val="Heading3"/>
      </w:pPr>
      <w:r>
        <w:t>Run the Development Server</w:t>
      </w:r>
    </w:p>
    <w:p>
      <w:r>
        <w:t>npm run dev</w:t>
      </w:r>
    </w:p>
    <w:p>
      <w:pPr>
        <w:pStyle w:val="Heading3"/>
      </w:pPr>
      <w:r>
        <w:t>Run Python Backend (for AI Scripts)</w:t>
      </w:r>
    </w:p>
    <w:p>
      <w:r>
        <w:t>python app.py (inside /backend or /ai-scripts folder)</w:t>
      </w:r>
    </w:p>
    <w:p>
      <w:pPr>
        <w:pStyle w:val="Heading2"/>
      </w:pPr>
      <w:r>
        <w:t>🧪 Project Structure</w:t>
      </w:r>
    </w:p>
    <w:p>
      <w:r>
        <w:br/>
        <w:t>pixie-talk/</w:t>
        <w:br/>
        <w:t>├── app/                     # Next.js App Router pages</w:t>
        <w:br/>
        <w:t>├── components/              # Reusable React components</w:t>
        <w:br/>
        <w:t>├── styles/                  # TailwindCSS and custom styles</w:t>
        <w:br/>
        <w:t>├── lib/                     # Utility functions</w:t>
        <w:br/>
        <w:t>├── public/                  # Static assets</w:t>
        <w:br/>
        <w:t>├── ai-scripts/              # Python scripts for AI tasks</w:t>
        <w:br/>
        <w:t>├── ffmpeg/                  # FFmpeg video processing</w:t>
        <w:br/>
        <w:t>├── database/                # MongoDB models and config</w:t>
        <w:br/>
        <w:t>├── .env.local               # Environment variables</w:t>
        <w:br/>
        <w:t>└── README.md</w:t>
        <w:br/>
      </w:r>
    </w:p>
    <w:p>
      <w:pPr>
        <w:pStyle w:val="Heading2"/>
      </w:pPr>
      <w:r>
        <w:t>💡 Future Enhancements</w:t>
      </w:r>
    </w:p>
    <w:p>
      <w:pPr>
        <w:pStyle w:val="ListBullet"/>
      </w:pPr>
      <w:r>
        <w:t>- Add user-generated voice cloning</w:t>
      </w:r>
    </w:p>
    <w:p>
      <w:pPr>
        <w:pStyle w:val="ListBullet"/>
      </w:pPr>
      <w:r>
        <w:t>- Multi-language story and voice support</w:t>
      </w:r>
    </w:p>
    <w:p>
      <w:pPr>
        <w:pStyle w:val="ListBullet"/>
      </w:pPr>
      <w:r>
        <w:t>- Scene customization tools (backgrounds, characters)</w:t>
      </w:r>
    </w:p>
    <w:p>
      <w:pPr>
        <w:pStyle w:val="ListBullet"/>
      </w:pPr>
      <w:r>
        <w:t>- Drag-and-drop video editor</w:t>
      </w:r>
    </w:p>
    <w:p>
      <w:pPr>
        <w:pStyle w:val="ListBullet"/>
      </w:pPr>
      <w:r>
        <w:t>- Collaboration and team workspaces</w:t>
      </w:r>
    </w:p>
    <w:p>
      <w:pPr>
        <w:pStyle w:val="Heading2"/>
      </w:pPr>
      <w:r>
        <w:t>📜 License</w:t>
      </w:r>
    </w:p>
    <w:p>
      <w:r>
        <w:t>This project is licensed under the MIT License.</w:t>
      </w:r>
    </w:p>
    <w:p>
      <w:pPr>
        <w:pStyle w:val="Heading2"/>
      </w:pPr>
      <w:r>
        <w:t>📬 Contact</w:t>
      </w:r>
    </w:p>
    <w:p>
      <w:r>
        <w:br/>
        <w:t>Author: Your Name</w:t>
        <w:br/>
        <w:t>Email: yourname@example.com</w:t>
        <w:br/>
        <w:t>Portfolio: your-portfolio-link</w:t>
        <w:br/>
        <w:t>LinkedIn: your-linkedin-profile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